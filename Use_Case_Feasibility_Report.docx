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0"/>
        </w:rPr>
        <w:t>Use Case Feasibility Report</w:t>
        <w:br/>
        <w:t>Company: Amazon</w:t>
        <w:br/>
        <w:t>Industry: E-Commerce</w:t>
      </w:r>
    </w:p>
    <w:p>
      <w:r>
        <w:br/>
      </w:r>
    </w:p>
    <w:p>
      <w:pPr>
        <w:pStyle w:val="Heading2"/>
      </w:pPr>
      <w:r>
        <w:t>Innovative Use Cases:</w:t>
      </w:r>
    </w:p>
    <w:p>
      <w:pPr>
        <w:pStyle w:val="Heading3"/>
      </w:pPr>
      <w:r>
        <w:t>Smart Product Recommendations</w:t>
      </w:r>
    </w:p>
    <w:p>
      <w:r>
        <w:rPr>
          <w:b/>
        </w:rPr>
        <w:t xml:space="preserve">Description: </w:t>
      </w:r>
      <w:r>
        <w:t>Amazon can revolutionize its recommendation engine with AI/ML to offer highly personalized shopping experiences. By leveraging historical purchase data, browsing behavior, and customer reviews, advanced algorithms can predict individual preferences. This enables Amazon to suggest products that cater to specific customer tastes, increasing the likelihood of conversion. The system could go beyond traditional collaborative filtering by incorporating natural language processing to understand product descriptions and customer feedback, providing recommendations that are nuanced and contextually relevant.</w:t>
      </w:r>
    </w:p>
    <w:p>
      <w:r>
        <w:rPr>
          <w:b/>
        </w:rPr>
        <w:t>Benefits:</w:t>
      </w:r>
    </w:p>
    <w:p>
      <w:r>
        <w:t>• 1. Enhanced Customer Satisfaction: Personalized recommendations delight customers, fostering loyalty and repeat purchases.</w:t>
      </w:r>
    </w:p>
    <w:p>
      <w:r>
        <w:t>• 2. Increased Sales: Precise product suggestions lead to higher conversion rates and basket sizes.</w:t>
      </w:r>
    </w:p>
    <w:p>
      <w:r>
        <w:t>• 3. Data-Driven Insights: Analytics reveal customer trends and preferences, guiding inventory management and marketing strategies.</w:t>
      </w:r>
    </w:p>
    <w:p>
      <w:pPr>
        <w:jc w:val="center"/>
      </w:pPr>
      <w:r>
        <w:rPr>
          <w:b/>
        </w:rPr>
        <w:t>____________________________________________________________</w:t>
      </w:r>
    </w:p>
    <w:p>
      <w:pPr>
        <w:pStyle w:val="Heading3"/>
      </w:pPr>
      <w:r>
        <w:t>AI-Powered Supply Chain Optimization</w:t>
      </w:r>
    </w:p>
    <w:p>
      <w:r>
        <w:rPr>
          <w:b/>
        </w:rPr>
        <w:t xml:space="preserve">Description: </w:t>
      </w:r>
      <w:r>
        <w:t>Implementing ML in supply chain management can significantly enhance Amazon's logistics operations. ML models can forecast demand patterns by analyzing historical sales data, seasonal trends, and external factors like weather and economic conditions. This enables Amazon to optimize inventory levels, ensuring products are available when and where customers need them. Additionally, AI can optimize delivery routes in real-time, considering traffic, delivery priorities, and vehicle capacities, leading to faster, more efficient deliveries.</w:t>
      </w:r>
    </w:p>
    <w:p>
      <w:r>
        <w:rPr>
          <w:b/>
        </w:rPr>
        <w:t>Benefits:</w:t>
      </w:r>
    </w:p>
    <w:p>
      <w:r>
        <w:t>• 1. Reduced Stockouts: Accurate demand forecasting minimizes stockouts, ensuring customer satisfaction.</w:t>
      </w:r>
    </w:p>
    <w:p>
      <w:r>
        <w:t>• 2. Cost-Efficient Logistics: Optimized inventory and delivery routes reduce transportation costs and fuel consumption.</w:t>
      </w:r>
    </w:p>
    <w:p>
      <w:r>
        <w:t>• 3. Faster Delivery Times: Real-time route optimization improves delivery efficiency, potentially offering same-day deliveries.</w:t>
      </w:r>
    </w:p>
    <w:p>
      <w:pPr>
        <w:jc w:val="center"/>
      </w:pPr>
      <w:r>
        <w:rPr>
          <w:b/>
        </w:rPr>
        <w:t>____________________________________________________________</w:t>
      </w:r>
    </w:p>
    <w:p>
      <w:pPr>
        <w:pStyle w:val="Heading3"/>
      </w:pPr>
      <w:r>
        <w:t>Natural Language Customer Support</w:t>
      </w:r>
    </w:p>
    <w:p>
      <w:r>
        <w:rPr>
          <w:b/>
        </w:rPr>
        <w:t xml:space="preserve">Description: </w:t>
      </w:r>
      <w:r>
        <w:t>Amazon can employ AI chatbots and conversational agents to provide instant and personalized customer support. These AI assistants can understand and respond to customer inquiries in natural language, offering a human-like experience. By analyzing customer questions and feedback, the system can provide tailored solutions, track orders, and offer product recommendations. The more interactions the AI system has, the better it becomes at understanding customer needs, potentially reducing the need for human intervention in many support scenarios.</w:t>
      </w:r>
    </w:p>
    <w:p>
      <w:r>
        <w:rPr>
          <w:b/>
        </w:rPr>
        <w:t>Benefits:</w:t>
      </w:r>
    </w:p>
    <w:p>
      <w:r>
        <w:t>• 1. 24/7 Customer Support: AI assistants provide instant support, enhancing customer satisfaction and reducing response times.</w:t>
      </w:r>
    </w:p>
    <w:p>
      <w:r>
        <w:t>• 2. Scalable Customer Care: The system can handle a high volume of inquiries simultaneously, scaling with Amazon's customer base.</w:t>
      </w:r>
    </w:p>
    <w:p>
      <w:r>
        <w:t>• 3. Customer Behavior Insights: Conversations provide valuable data for understanding customer pain points and preferences.</w:t>
      </w:r>
    </w:p>
    <w:p>
      <w:pPr>
        <w:jc w:val="center"/>
      </w:pPr>
      <w:r>
        <w:rPr>
          <w:b/>
        </w:rPr>
        <w:t>____________________________________________________________</w:t>
      </w:r>
    </w:p>
    <w:p>
      <w:pPr>
        <w:pStyle w:val="Heading3"/>
      </w:pPr>
      <w:r>
        <w:t>Fraud Detection and Prevention</w:t>
      </w:r>
    </w:p>
    <w:p>
      <w:r>
        <w:rPr>
          <w:b/>
        </w:rPr>
        <w:t xml:space="preserve">Description: </w:t>
      </w:r>
      <w:r>
        <w:t>ML algorithms can significantly enhance Amazon's fraud detection capabilities, safeguarding customer transactions. By analyzing transaction patterns, user behavior, and historical fraud data, the system can identify suspicious activities and potential scams. ML models can learn to detect anomalies in real-time, flagging potentially fraudulent transactions for review. This proactive approach can help Amazon prevent financial losses and protect its customers' data.</w:t>
      </w:r>
    </w:p>
    <w:p>
      <w:r>
        <w:rPr>
          <w:b/>
        </w:rPr>
        <w:t>Benefits:</w:t>
      </w:r>
    </w:p>
    <w:p>
      <w:r>
        <w:t>• 1. Enhanced Security: Advanced fraud detection reduces financial risks and safeguards customer information.</w:t>
      </w:r>
    </w:p>
    <w:p>
      <w:r>
        <w:t>• 2. Improved Customer Trust: Proactive security measures build customer confidence in the platform.</w:t>
      </w:r>
    </w:p>
    <w:p>
      <w:r>
        <w:t>• 3. Efficient Fraud Management: AI automates fraud detection, allowing human experts to focus on complex cases.</w:t>
      </w:r>
    </w:p>
    <w:p>
      <w:pPr>
        <w:jc w:val="center"/>
      </w:pPr>
      <w:r>
        <w:rPr>
          <w:b/>
        </w:rPr>
        <w:t>____________________________________________________________</w:t>
      </w:r>
    </w:p>
    <w:p>
      <w:pPr>
        <w:pStyle w:val="Heading3"/>
      </w:pPr>
      <w:r>
        <w:t>Dynamic Pricing Strategies</w:t>
      </w:r>
    </w:p>
    <w:p>
      <w:r>
        <w:rPr>
          <w:b/>
        </w:rPr>
        <w:t xml:space="preserve">Description: </w:t>
      </w:r>
      <w:r>
        <w:t>Amazon can leverage ML to implement dynamic pricing, adjusting prices in real-time based on various factors like demand, competition, and customer behavior. This strategy can help optimize revenue and sales. ML models analyze historical sales data, customer demographics, and competitor pricing to predict the best price points for different products. The system can also consider promotional events and seasonal trends, ensuring Amazon remains competitive while maximizing profits.</w:t>
      </w:r>
    </w:p>
    <w:p>
      <w:r>
        <w:rPr>
          <w:b/>
        </w:rPr>
        <w:t>Benefits:</w:t>
      </w:r>
    </w:p>
    <w:p>
      <w:r>
        <w:t>• 1. Revenue Optimization: Dynamic pricing balances customer demand with pricing to maximize revenue.</w:t>
      </w:r>
    </w:p>
    <w:p>
      <w:r>
        <w:t>• 2. Competitive Advantage: Real-time pricing adjustments ensure Amazon remains competitive in the market.</w:t>
      </w:r>
    </w:p>
    <w:p>
      <w:r>
        <w:t>• 3. Customer-Centric Pricing: Personalized pricing strategies can attract new customers and reward loyal ones.</w:t>
      </w:r>
    </w:p>
    <w:p>
      <w:pPr>
        <w:jc w:val="center"/>
      </w:pPr>
      <w:r>
        <w:rPr>
          <w:b/>
        </w:rPr>
        <w:t>____________________________________________________________</w:t>
      </w:r>
    </w:p>
    <w:p>
      <w:pPr>
        <w:pStyle w:val="Heading3"/>
      </w:pPr>
      <w:r>
        <w:t>Visual Search and Discovery</w:t>
      </w:r>
    </w:p>
    <w:p>
      <w:r>
        <w:rPr>
          <w:b/>
        </w:rPr>
        <w:t xml:space="preserve">Description: </w:t>
      </w:r>
      <w:r>
        <w:t>AI-powered visual search allows Amazon customers to search for products by uploading images or taking photos, revolutionizing product discovery. ML models can analyze visual content, understand product attributes, and match them with similar items in Amazon's catalog. This is particularly useful for fashion, home decor, and electronics, where customers often seek items similar to what they already own or have seen elsewhere.</w:t>
      </w:r>
    </w:p>
    <w:p>
      <w:r>
        <w:rPr>
          <w:b/>
        </w:rPr>
        <w:t>Benefits:</w:t>
      </w:r>
    </w:p>
    <w:p>
      <w:r>
        <w:t>• 1. Improved Product Discovery: Visual search offers a new, intuitive way to find products, especially for visually-driven categories.</w:t>
      </w:r>
    </w:p>
    <w:p>
      <w:r>
        <w:t>• 2. Higher Engagement: Engaging search experience encourages customers to explore more, leading to increased sales.</w:t>
      </w:r>
    </w:p>
    <w:p>
      <w:r>
        <w:t>• 3. Data-Enriched Catalog: Visual data enhances product listings, providing a richer shopping experience.</w:t>
      </w:r>
    </w:p>
    <w:p>
      <w:pPr>
        <w:jc w:val="center"/>
      </w:pPr>
      <w:r>
        <w:rPr>
          <w:b/>
        </w:rPr>
        <w:t>____________________________________________________________</w:t>
      </w:r>
    </w:p>
    <w:p>
      <w:pPr>
        <w:pStyle w:val="Heading3"/>
      </w:pPr>
      <w:r>
        <w:t>Predictive Inventory Management</w:t>
      </w:r>
    </w:p>
    <w:p>
      <w:r>
        <w:rPr>
          <w:b/>
        </w:rPr>
        <w:t xml:space="preserve">Description: </w:t>
      </w:r>
      <w:r>
        <w:t>Amazon can utilize ML to predict inventory requirements at various fulfillment centers, ensuring products are stocked where they are most likely to be purchased. ML models consider factors like regional demand patterns, historical sales data, and local trends to forecast inventory needs. This approach can reduce the time and cost associated with transporting goods between warehouses, improving overall operational efficiency.</w:t>
      </w:r>
    </w:p>
    <w:p>
      <w:r>
        <w:rPr>
          <w:b/>
        </w:rPr>
        <w:t>Benefits:</w:t>
      </w:r>
    </w:p>
    <w:p>
      <w:r>
        <w:t>• 1. Localized Inventory Optimization: Products are available closer to the customer, reducing delivery times.</w:t>
      </w:r>
    </w:p>
    <w:p>
      <w:r>
        <w:t>• 2. Reduced Transport Costs: Efficient inventory management minimizes unnecessary product movements.</w:t>
      </w:r>
    </w:p>
    <w:p>
      <w:r>
        <w:t>• 3. Improved Order Fulfillment: Accurate inventory predictions ensure Amazon can fulfill orders promptly.</w:t>
      </w:r>
    </w:p>
    <w:p>
      <w:pPr>
        <w:jc w:val="center"/>
      </w:pPr>
      <w:r>
        <w:rPr>
          <w:b/>
        </w:rPr>
        <w:t>____________________________________________________________</w:t>
      </w:r>
    </w:p>
    <w:p>
      <w:pPr>
        <w:pStyle w:val="Heading3"/>
      </w:pPr>
      <w:r>
        <w:t>AI-Assisted Product Sourcing</w:t>
      </w:r>
    </w:p>
    <w:p>
      <w:r>
        <w:rPr>
          <w:b/>
        </w:rPr>
        <w:t xml:space="preserve">Description: </w:t>
      </w:r>
      <w:r>
        <w:t>Amazon can employ ML to identify and source new products that align with customer preferences and market trends. The AI system can analyze customer reviews, competitor offerings, and industry trends to suggest product categories or specific items that Amazon should consider adding to its catalog. This proactive approach to product sourcing ensures Amazon remains at the forefront of e-commerce, offering a diverse and relevant product range.</w:t>
      </w:r>
    </w:p>
    <w:p>
      <w:r>
        <w:rPr>
          <w:b/>
        </w:rPr>
        <w:t>Benefits:</w:t>
      </w:r>
    </w:p>
    <w:p>
      <w:r>
        <w:t>• 1. Customer-Centric Product Sourcing: New products cater to evolving customer needs and preferences.</w:t>
      </w:r>
    </w:p>
    <w:p>
      <w:r>
        <w:t>• 2. Trend-Driven Inventory: Amazon stays ahead of the curve, offering the latest and most desired products.</w:t>
      </w:r>
    </w:p>
    <w:p>
      <w:r>
        <w:t>• 3. Efficient Sourcing: AI streamlines the process of identifying and onboarding new products.</w:t>
      </w:r>
    </w:p>
    <w:p>
      <w:pPr>
        <w:jc w:val="center"/>
      </w:pPr>
      <w:r>
        <w:rPr>
          <w:b/>
        </w:rPr>
        <w:t>____________________________________________________________</w:t>
      </w:r>
    </w:p>
    <w:p>
      <w:pPr>
        <w:pStyle w:val="Heading3"/>
      </w:pPr>
      <w:r>
        <w:t>Personalized Marketing Campaigns</w:t>
      </w:r>
    </w:p>
    <w:p>
      <w:r>
        <w:rPr>
          <w:b/>
        </w:rPr>
        <w:t xml:space="preserve">Description: </w:t>
      </w:r>
      <w:r>
        <w:t>AI can power hyper-personalized marketing campaigns, enabling Amazon to deliver targeted promotions and advertisements. By analyzing customer behavior, purchase history, and demographic data, ML models can segment customers into granular groups. This allows for highly tailored marketing strategies, where promotions are customized to individual preferences. The system can also predict the most effective communication channels for each customer, ensuring higher engagement.</w:t>
      </w:r>
    </w:p>
    <w:p>
      <w:r>
        <w:rPr>
          <w:b/>
        </w:rPr>
        <w:t>Benefits:</w:t>
      </w:r>
    </w:p>
    <w:p>
      <w:r>
        <w:t>• 1. Personalized Marketing: Tailored campaigns resonate better with customers, increasing response rates.</w:t>
      </w:r>
    </w:p>
    <w:p>
      <w:r>
        <w:t>• 2. Improved Customer Engagement: Relevant promotions enhance customer loyalty and encourage repeat purchases.</w:t>
      </w:r>
    </w:p>
    <w:p>
      <w:r>
        <w:t>• 3. Optimized Marketing Spend: Precise targeting ensures marketing budgets are efficiently utilized.</w:t>
      </w:r>
    </w:p>
    <w:p>
      <w:pPr>
        <w:jc w:val="center"/>
      </w:pPr>
      <w:r>
        <w:rPr>
          <w:b/>
        </w:rPr>
        <w:t>____________________________________________________________</w:t>
      </w:r>
    </w:p>
    <w:p>
      <w:pPr>
        <w:pStyle w:val="Heading3"/>
      </w:pPr>
      <w:r>
        <w:t>Smart Warehouse Automation</w:t>
      </w:r>
    </w:p>
    <w:p>
      <w:r>
        <w:rPr>
          <w:b/>
        </w:rPr>
        <w:t xml:space="preserve">Description: </w:t>
      </w:r>
      <w:r>
        <w:t>Amazon can further enhance its warehouse operations with AI-driven automation. ML can optimize picking routes within warehouses, guiding employees or robots to efficiently collect items for orders. Computer vision can be employed for inventory tracking, ensuring accurate stock levels. Additionally, AI can predict and prevent potential bottlenecks or errors in the fulfillment process, leading to faster order processing.</w:t>
      </w:r>
    </w:p>
    <w:p>
      <w:r>
        <w:rPr>
          <w:b/>
        </w:rPr>
        <w:t>Benefits:</w:t>
      </w:r>
    </w:p>
    <w:p>
      <w:r>
        <w:t>• 1. Efficient Order Fulfillment: Optimized picking routes reduce time spent on order preparation.</w:t>
      </w:r>
    </w:p>
    <w:p>
      <w:r>
        <w:t>• 2. Real-Time Inventory Management: Computer vision ensures accurate stock levels, preventing out-of-stock situations.</w:t>
      </w:r>
    </w:p>
    <w:p>
      <w:r>
        <w:t>• 3. Error Reduction: AI-based error prediction and prevention minimize fulfillment mistakes, improving customer satisfaction.</w:t>
      </w:r>
    </w:p>
    <w:p>
      <w:pPr>
        <w:jc w:val="center"/>
      </w:pPr>
      <w:r>
        <w:rPr>
          <w:b/>
        </w:rPr>
        <w:t>____________________________________________________________</w:t>
      </w:r>
    </w:p>
    <w:p>
      <w:pPr>
        <w:pStyle w:val="Heading2"/>
      </w:pPr>
      <w:r>
        <w:t>Datasets</w:t>
      </w:r>
    </w:p>
    <w:p>
      <w:r>
        <w:t>Platform: Kaggle</w:t>
      </w:r>
    </w:p>
    <w:p>
      <w:r>
        <w:t>URL: https://www.kaggle.com/search?q=E-Commerce</w:t>
      </w:r>
    </w:p>
    <w:p>
      <w:r>
        <w:t>Platform: HuggingFace</w:t>
      </w:r>
    </w:p>
    <w:p>
      <w:r>
        <w:t>URL: https://huggingface.co/models?search=E-Commerce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